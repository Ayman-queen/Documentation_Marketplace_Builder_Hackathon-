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23E" w:rsidRPr="00BF585C" w:rsidRDefault="0068423E" w:rsidP="007B6DED">
      <w:pPr>
        <w:pStyle w:val="Heading1"/>
        <w:rPr>
          <w:sz w:val="22"/>
          <w:szCs w:val="22"/>
        </w:rPr>
      </w:pPr>
      <w:r w:rsidRPr="00BF585C">
        <w:rPr>
          <w:sz w:val="22"/>
          <w:szCs w:val="22"/>
        </w:rPr>
        <w:t xml:space="preserve">NAME: AYMAN SHAHEEN </w:t>
      </w:r>
    </w:p>
    <w:p w:rsidR="007B6DED" w:rsidRPr="00BF585C" w:rsidRDefault="0068423E" w:rsidP="0068423E">
      <w:pPr>
        <w:rPr>
          <w:b/>
          <w:bCs/>
          <w:color w:val="1F497D" w:themeColor="text2"/>
        </w:rPr>
      </w:pPr>
      <w:r w:rsidRPr="00BF585C">
        <w:rPr>
          <w:b/>
          <w:bCs/>
          <w:color w:val="1F497D" w:themeColor="text2"/>
        </w:rPr>
        <w:t xml:space="preserve">Roll No: 00476421 </w:t>
      </w:r>
    </w:p>
    <w:p w:rsidR="0068423E" w:rsidRPr="00BF585C" w:rsidRDefault="0068423E" w:rsidP="0068423E">
      <w:pPr>
        <w:rPr>
          <w:b/>
          <w:bCs/>
          <w:color w:val="1F497D" w:themeColor="text2"/>
        </w:rPr>
      </w:pPr>
      <w:r w:rsidRPr="00BF585C">
        <w:rPr>
          <w:b/>
          <w:bCs/>
          <w:color w:val="1F497D" w:themeColor="text2"/>
        </w:rPr>
        <w:t>Template: 1(E-commerce Website)</w:t>
      </w:r>
    </w:p>
    <w:p w:rsidR="0019209C" w:rsidRPr="00BF585C" w:rsidRDefault="0068423E" w:rsidP="004214C1">
      <w:pPr>
        <w:rPr>
          <w:b/>
          <w:bCs/>
          <w:color w:val="1F497D" w:themeColor="text2"/>
        </w:rPr>
      </w:pPr>
      <w:r w:rsidRPr="00BF585C">
        <w:rPr>
          <w:b/>
          <w:bCs/>
          <w:color w:val="1F497D" w:themeColor="text2"/>
        </w:rPr>
        <w:t>Class Day: Sunday morning</w:t>
      </w:r>
    </w:p>
    <w:p w:rsidR="0019209C" w:rsidRPr="00BF585C" w:rsidRDefault="0019209C">
      <w:pPr>
        <w:pStyle w:val="Heading1"/>
        <w:divId w:val="1277637028"/>
        <w:rPr>
          <w:rFonts w:eastAsia="Times New Roman"/>
          <w:u w:val="single"/>
        </w:rPr>
      </w:pPr>
      <w:r w:rsidRPr="00BF585C">
        <w:rPr>
          <w:rStyle w:val="Strong"/>
          <w:rFonts w:eastAsia="Times New Roman"/>
          <w:b/>
          <w:bCs/>
          <w:u w:val="single"/>
        </w:rPr>
        <w:t>Marketplace Technical Foundation - Clothing E-commerce Website</w:t>
      </w:r>
    </w:p>
    <w:p w:rsidR="0019209C" w:rsidRDefault="0019209C">
      <w:pPr>
        <w:pStyle w:val="Heading2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1. Introduction</w:t>
      </w:r>
    </w:p>
    <w:p w:rsidR="0019209C" w:rsidRDefault="0019209C">
      <w:pPr>
        <w:pStyle w:val="Heading3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1.1 Project Overview</w:t>
      </w:r>
    </w:p>
    <w:p w:rsidR="0019209C" w:rsidRDefault="0019209C">
      <w:pPr>
        <w:pStyle w:val="NormalWeb"/>
        <w:divId w:val="1277637028"/>
      </w:pPr>
      <w:r>
        <w:t xml:space="preserve">The Clothing E-commerce Website is designed to provide a seamless online shopping experience, allowing users to browse, filter, and purchase various clothing items. The platform ensures a </w:t>
      </w:r>
      <w:r>
        <w:rPr>
          <w:rStyle w:val="Strong"/>
        </w:rPr>
        <w:t>pixel-perfect</w:t>
      </w:r>
      <w:r>
        <w:t xml:space="preserve"> frontend experience based on the </w:t>
      </w:r>
      <w:proofErr w:type="spellStart"/>
      <w:r>
        <w:rPr>
          <w:rStyle w:val="Strong"/>
        </w:rPr>
        <w:t>Figma</w:t>
      </w:r>
      <w:proofErr w:type="spellEnd"/>
      <w:r>
        <w:rPr>
          <w:rStyle w:val="Strong"/>
        </w:rPr>
        <w:t xml:space="preserve"> design</w:t>
      </w:r>
      <w:r>
        <w:t xml:space="preserve"> while integrating a robust backend for managing products, orders, and user data.</w:t>
      </w:r>
    </w:p>
    <w:p w:rsidR="0019209C" w:rsidRDefault="0019209C">
      <w:pPr>
        <w:pStyle w:val="Heading3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1.2 Purpose of the Document</w:t>
      </w:r>
    </w:p>
    <w:p w:rsidR="0019209C" w:rsidRDefault="0019209C">
      <w:pPr>
        <w:pStyle w:val="NormalWeb"/>
        <w:divId w:val="1277637028"/>
      </w:pPr>
      <w:r>
        <w:t xml:space="preserve">This document outlines the technical foundation of the e-commerce website, ensuring </w:t>
      </w:r>
      <w:r>
        <w:rPr>
          <w:rStyle w:val="Strong"/>
        </w:rPr>
        <w:t>scalability, efficiency, and professional implementation</w:t>
      </w:r>
      <w:r>
        <w:t xml:space="preserve">. It includes </w:t>
      </w:r>
      <w:r>
        <w:rPr>
          <w:rStyle w:val="Strong"/>
        </w:rPr>
        <w:t>system architecture, API design, workflows, and data schema</w:t>
      </w:r>
      <w:r>
        <w:t xml:space="preserve"> to guide development.</w:t>
      </w:r>
    </w:p>
    <w:p w:rsidR="0019209C" w:rsidRDefault="0019209C">
      <w:pPr>
        <w:divId w:val="127763702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189162" wp14:editId="20E299ED">
                <wp:extent cx="5486400" cy="1270"/>
                <wp:effectExtent l="0" t="31750" r="0" b="368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69B388" id="Rectangle 8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:rsidR="0019209C" w:rsidRDefault="0019209C">
      <w:pPr>
        <w:pStyle w:val="Heading2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2. System Architecture</w:t>
      </w:r>
    </w:p>
    <w:p w:rsidR="0019209C" w:rsidRDefault="0019209C">
      <w:pPr>
        <w:pStyle w:val="Heading3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2.1 High-Level Architecture</w:t>
      </w:r>
    </w:p>
    <w:p w:rsidR="0019209C" w:rsidRDefault="0019209C" w:rsidP="0019209C">
      <w:pPr>
        <w:numPr>
          <w:ilvl w:val="0"/>
          <w:numId w:val="10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Style w:val="Strong"/>
          <w:rFonts w:eastAsia="Times New Roman"/>
        </w:rPr>
        <w:t>Frontend:</w:t>
      </w:r>
      <w:r>
        <w:rPr>
          <w:rFonts w:eastAsia="Times New Roman"/>
        </w:rPr>
        <w:t xml:space="preserve"> Built with </w:t>
      </w:r>
      <w:r>
        <w:rPr>
          <w:rStyle w:val="Strong"/>
          <w:rFonts w:eastAsia="Times New Roman"/>
        </w:rPr>
        <w:t>Next.js</w:t>
      </w:r>
      <w:r>
        <w:rPr>
          <w:rFonts w:eastAsia="Times New Roman"/>
        </w:rPr>
        <w:t xml:space="preserve"> and </w:t>
      </w:r>
      <w:r>
        <w:rPr>
          <w:rStyle w:val="Strong"/>
          <w:rFonts w:eastAsia="Times New Roman"/>
        </w:rPr>
        <w:t>Tailwind CSS</w:t>
      </w:r>
      <w:r>
        <w:rPr>
          <w:rFonts w:eastAsia="Times New Roman"/>
        </w:rPr>
        <w:t xml:space="preserve"> for a modern, responsive UI.</w:t>
      </w:r>
    </w:p>
    <w:p w:rsidR="0019209C" w:rsidRDefault="0019209C" w:rsidP="0019209C">
      <w:pPr>
        <w:numPr>
          <w:ilvl w:val="0"/>
          <w:numId w:val="10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Style w:val="Strong"/>
          <w:rFonts w:eastAsia="Times New Roman"/>
        </w:rPr>
        <w:t>Backend: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Sanity CMS</w:t>
      </w:r>
      <w:r>
        <w:rPr>
          <w:rFonts w:eastAsia="Times New Roman"/>
        </w:rPr>
        <w:t xml:space="preserve"> for managing product inventory, user data, and orders.</w:t>
      </w:r>
    </w:p>
    <w:p w:rsidR="0019209C" w:rsidRDefault="0019209C" w:rsidP="0019209C">
      <w:pPr>
        <w:numPr>
          <w:ilvl w:val="0"/>
          <w:numId w:val="10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Style w:val="Strong"/>
          <w:rFonts w:eastAsia="Times New Roman"/>
        </w:rPr>
        <w:t>Authentication: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Clerk</w:t>
      </w:r>
      <w:r>
        <w:rPr>
          <w:rFonts w:eastAsia="Times New Roman"/>
        </w:rPr>
        <w:t xml:space="preserve"> for secure user sign-in and authentication.</w:t>
      </w:r>
    </w:p>
    <w:p w:rsidR="0019209C" w:rsidRDefault="0019209C" w:rsidP="0019209C">
      <w:pPr>
        <w:numPr>
          <w:ilvl w:val="0"/>
          <w:numId w:val="10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Style w:val="Strong"/>
          <w:rFonts w:eastAsia="Times New Roman"/>
        </w:rPr>
        <w:t>Payments: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Stripe</w:t>
      </w:r>
      <w:r>
        <w:rPr>
          <w:rFonts w:eastAsia="Times New Roman"/>
        </w:rPr>
        <w:t xml:space="preserve"> for secure checkout and transaction processing.</w:t>
      </w:r>
    </w:p>
    <w:p w:rsidR="0019209C" w:rsidRDefault="0019209C" w:rsidP="0019209C">
      <w:pPr>
        <w:numPr>
          <w:ilvl w:val="0"/>
          <w:numId w:val="10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Style w:val="Strong"/>
          <w:rFonts w:eastAsia="Times New Roman"/>
        </w:rPr>
        <w:t>Shipping API:</w:t>
      </w:r>
      <w:r>
        <w:rPr>
          <w:rFonts w:eastAsia="Times New Roman"/>
        </w:rPr>
        <w:t xml:space="preserve"> </w:t>
      </w:r>
      <w:proofErr w:type="spellStart"/>
      <w:r>
        <w:rPr>
          <w:rStyle w:val="Strong"/>
          <w:rFonts w:eastAsia="Times New Roman"/>
        </w:rPr>
        <w:t>ShipEngine</w:t>
      </w:r>
      <w:proofErr w:type="spellEnd"/>
      <w:r>
        <w:rPr>
          <w:rFonts w:eastAsia="Times New Roman"/>
        </w:rPr>
        <w:t xml:space="preserve"> to track real-time order shipping status.</w:t>
      </w:r>
    </w:p>
    <w:p w:rsidR="0019209C" w:rsidRDefault="0019209C">
      <w:pPr>
        <w:pStyle w:val="Heading3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2.2 Example Workflow</w:t>
      </w:r>
    </w:p>
    <w:p w:rsidR="0019209C" w:rsidRDefault="0019209C" w:rsidP="0019209C">
      <w:pPr>
        <w:numPr>
          <w:ilvl w:val="0"/>
          <w:numId w:val="11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Users </w:t>
      </w:r>
      <w:r>
        <w:rPr>
          <w:rStyle w:val="Strong"/>
          <w:rFonts w:eastAsia="Times New Roman"/>
        </w:rPr>
        <w:t>sign up/log in</w:t>
      </w:r>
      <w:r>
        <w:rPr>
          <w:rFonts w:eastAsia="Times New Roman"/>
        </w:rPr>
        <w:t xml:space="preserve"> via Clerk.</w:t>
      </w:r>
    </w:p>
    <w:p w:rsidR="0019209C" w:rsidRDefault="0019209C" w:rsidP="0019209C">
      <w:pPr>
        <w:numPr>
          <w:ilvl w:val="0"/>
          <w:numId w:val="11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Users </w:t>
      </w:r>
      <w:r>
        <w:rPr>
          <w:rStyle w:val="Strong"/>
          <w:rFonts w:eastAsia="Times New Roman"/>
        </w:rPr>
        <w:t>browse clothing products</w:t>
      </w:r>
      <w:r>
        <w:rPr>
          <w:rFonts w:eastAsia="Times New Roman"/>
        </w:rPr>
        <w:t xml:space="preserve"> dynamically fetched from Sanity CMS.</w:t>
      </w:r>
    </w:p>
    <w:p w:rsidR="0019209C" w:rsidRDefault="0019209C" w:rsidP="0019209C">
      <w:pPr>
        <w:numPr>
          <w:ilvl w:val="0"/>
          <w:numId w:val="11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Users </w:t>
      </w:r>
      <w:r>
        <w:rPr>
          <w:rStyle w:val="Strong"/>
          <w:rFonts w:eastAsia="Times New Roman"/>
        </w:rPr>
        <w:t>add products to the cart</w:t>
      </w:r>
      <w:r>
        <w:rPr>
          <w:rFonts w:eastAsia="Times New Roman"/>
        </w:rPr>
        <w:t xml:space="preserve"> and proceed to checkout.</w:t>
      </w:r>
    </w:p>
    <w:p w:rsidR="0019209C" w:rsidRDefault="0019209C" w:rsidP="0019209C">
      <w:pPr>
        <w:numPr>
          <w:ilvl w:val="0"/>
          <w:numId w:val="11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Orders are </w:t>
      </w:r>
      <w:r>
        <w:rPr>
          <w:rStyle w:val="Strong"/>
          <w:rFonts w:eastAsia="Times New Roman"/>
        </w:rPr>
        <w:t>stored in Sanity CMS</w:t>
      </w:r>
      <w:r>
        <w:rPr>
          <w:rFonts w:eastAsia="Times New Roman"/>
        </w:rPr>
        <w:t>.</w:t>
      </w:r>
    </w:p>
    <w:p w:rsidR="0019209C" w:rsidRDefault="0019209C" w:rsidP="0019209C">
      <w:pPr>
        <w:numPr>
          <w:ilvl w:val="0"/>
          <w:numId w:val="11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Payments are </w:t>
      </w:r>
      <w:r>
        <w:rPr>
          <w:rStyle w:val="Strong"/>
          <w:rFonts w:eastAsia="Times New Roman"/>
        </w:rPr>
        <w:t>processed through Stripe</w:t>
      </w:r>
      <w:r>
        <w:rPr>
          <w:rFonts w:eastAsia="Times New Roman"/>
        </w:rPr>
        <w:t>.</w:t>
      </w:r>
    </w:p>
    <w:p w:rsidR="0019209C" w:rsidRDefault="0019209C" w:rsidP="0019209C">
      <w:pPr>
        <w:numPr>
          <w:ilvl w:val="0"/>
          <w:numId w:val="11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Shipment tracking updates are </w:t>
      </w:r>
      <w:r>
        <w:rPr>
          <w:rStyle w:val="Strong"/>
          <w:rFonts w:eastAsia="Times New Roman"/>
        </w:rPr>
        <w:t xml:space="preserve">fetched from </w:t>
      </w:r>
      <w:proofErr w:type="spellStart"/>
      <w:r>
        <w:rPr>
          <w:rStyle w:val="Strong"/>
          <w:rFonts w:eastAsia="Times New Roman"/>
        </w:rPr>
        <w:t>ShipEngine</w:t>
      </w:r>
      <w:proofErr w:type="spellEnd"/>
      <w:r>
        <w:rPr>
          <w:rFonts w:eastAsia="Times New Roman"/>
        </w:rPr>
        <w:t>.</w:t>
      </w:r>
    </w:p>
    <w:p w:rsidR="0019209C" w:rsidRDefault="0019209C">
      <w:pPr>
        <w:spacing w:after="0"/>
        <w:divId w:val="1277637028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3E8E474D" wp14:editId="410A74A0">
                <wp:extent cx="5486400" cy="1270"/>
                <wp:effectExtent l="0" t="31750" r="0" b="3683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5CABE" id="Rectangle 7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:rsidR="0019209C" w:rsidRDefault="0019209C">
      <w:pPr>
        <w:pStyle w:val="Heading2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3. Technical Requirements</w:t>
      </w:r>
    </w:p>
    <w:p w:rsidR="0019209C" w:rsidRDefault="0019209C">
      <w:pPr>
        <w:pStyle w:val="Heading3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3.1 Frontend Requirements</w:t>
      </w:r>
    </w:p>
    <w:p w:rsidR="0019209C" w:rsidRDefault="0019209C" w:rsidP="0019209C">
      <w:pPr>
        <w:numPr>
          <w:ilvl w:val="0"/>
          <w:numId w:val="12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Style w:val="Strong"/>
          <w:rFonts w:eastAsia="Times New Roman"/>
        </w:rPr>
        <w:t>Pixel-perfect UI</w:t>
      </w:r>
      <w:r>
        <w:rPr>
          <w:rFonts w:eastAsia="Times New Roman"/>
        </w:rPr>
        <w:t xml:space="preserve"> based on </w:t>
      </w:r>
      <w:proofErr w:type="spellStart"/>
      <w:r>
        <w:rPr>
          <w:rStyle w:val="Strong"/>
          <w:rFonts w:eastAsia="Times New Roman"/>
        </w:rPr>
        <w:t>Figma</w:t>
      </w:r>
      <w:proofErr w:type="spellEnd"/>
      <w:r>
        <w:rPr>
          <w:rStyle w:val="Strong"/>
          <w:rFonts w:eastAsia="Times New Roman"/>
        </w:rPr>
        <w:t xml:space="preserve"> design</w:t>
      </w:r>
      <w:r>
        <w:rPr>
          <w:rFonts w:eastAsia="Times New Roman"/>
        </w:rPr>
        <w:t>.</w:t>
      </w:r>
    </w:p>
    <w:p w:rsidR="0019209C" w:rsidRDefault="0019209C" w:rsidP="0019209C">
      <w:pPr>
        <w:numPr>
          <w:ilvl w:val="0"/>
          <w:numId w:val="12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Style w:val="Strong"/>
          <w:rFonts w:eastAsia="Times New Roman"/>
        </w:rPr>
        <w:t>Responsive design</w:t>
      </w:r>
      <w:r>
        <w:rPr>
          <w:rFonts w:eastAsia="Times New Roman"/>
        </w:rPr>
        <w:t xml:space="preserve"> for mobile and desktop users.</w:t>
      </w:r>
    </w:p>
    <w:p w:rsidR="0019209C" w:rsidRDefault="0019209C" w:rsidP="0019209C">
      <w:pPr>
        <w:numPr>
          <w:ilvl w:val="0"/>
          <w:numId w:val="12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Style w:val="Strong"/>
          <w:rFonts w:eastAsia="Times New Roman"/>
        </w:rPr>
        <w:t>Dynamic product listing</w:t>
      </w:r>
      <w:r>
        <w:rPr>
          <w:rFonts w:eastAsia="Times New Roman"/>
        </w:rPr>
        <w:t xml:space="preserve"> using </w:t>
      </w:r>
      <w:r>
        <w:rPr>
          <w:rStyle w:val="Strong"/>
          <w:rFonts w:eastAsia="Times New Roman"/>
        </w:rPr>
        <w:t>Next.js SSR (Server-side Rendering)</w:t>
      </w:r>
      <w:r>
        <w:rPr>
          <w:rFonts w:eastAsia="Times New Roman"/>
        </w:rPr>
        <w:t>.</w:t>
      </w:r>
    </w:p>
    <w:p w:rsidR="0019209C" w:rsidRDefault="0019209C" w:rsidP="0019209C">
      <w:pPr>
        <w:numPr>
          <w:ilvl w:val="0"/>
          <w:numId w:val="12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Secure </w:t>
      </w:r>
      <w:r>
        <w:rPr>
          <w:rStyle w:val="Strong"/>
          <w:rFonts w:eastAsia="Times New Roman"/>
        </w:rPr>
        <w:t>checkout page and order confirmation process</w:t>
      </w:r>
      <w:r>
        <w:rPr>
          <w:rFonts w:eastAsia="Times New Roman"/>
        </w:rPr>
        <w:t>.</w:t>
      </w:r>
    </w:p>
    <w:p w:rsidR="0019209C" w:rsidRDefault="0019209C">
      <w:pPr>
        <w:pStyle w:val="Heading3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3.2 Backend Requirements</w:t>
      </w:r>
    </w:p>
    <w:p w:rsidR="0019209C" w:rsidRDefault="0019209C" w:rsidP="0019209C">
      <w:pPr>
        <w:numPr>
          <w:ilvl w:val="0"/>
          <w:numId w:val="13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Style w:val="Strong"/>
          <w:rFonts w:eastAsia="Times New Roman"/>
        </w:rPr>
        <w:t>Sanity CMS</w:t>
      </w:r>
      <w:r>
        <w:rPr>
          <w:rFonts w:eastAsia="Times New Roman"/>
        </w:rPr>
        <w:t xml:space="preserve"> for managing: </w:t>
      </w:r>
    </w:p>
    <w:p w:rsidR="0019209C" w:rsidRDefault="0019209C" w:rsidP="0019209C">
      <w:pPr>
        <w:numPr>
          <w:ilvl w:val="1"/>
          <w:numId w:val="13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Style w:val="Strong"/>
          <w:rFonts w:eastAsia="Times New Roman"/>
        </w:rPr>
        <w:t>Clothing product data</w:t>
      </w:r>
      <w:r>
        <w:rPr>
          <w:rFonts w:eastAsia="Times New Roman"/>
        </w:rPr>
        <w:t xml:space="preserve"> (name, price, size, stock level, images).</w:t>
      </w:r>
    </w:p>
    <w:p w:rsidR="0019209C" w:rsidRDefault="0019209C" w:rsidP="0019209C">
      <w:pPr>
        <w:numPr>
          <w:ilvl w:val="1"/>
          <w:numId w:val="13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Style w:val="Strong"/>
          <w:rFonts w:eastAsia="Times New Roman"/>
        </w:rPr>
        <w:t>User profiles</w:t>
      </w:r>
      <w:r>
        <w:rPr>
          <w:rFonts w:eastAsia="Times New Roman"/>
        </w:rPr>
        <w:t xml:space="preserve"> and authentication data.</w:t>
      </w:r>
    </w:p>
    <w:p w:rsidR="0019209C" w:rsidRDefault="0019209C" w:rsidP="0019209C">
      <w:pPr>
        <w:numPr>
          <w:ilvl w:val="1"/>
          <w:numId w:val="13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Style w:val="Strong"/>
          <w:rFonts w:eastAsia="Times New Roman"/>
        </w:rPr>
        <w:t>Orders and order history</w:t>
      </w:r>
      <w:r>
        <w:rPr>
          <w:rFonts w:eastAsia="Times New Roman"/>
        </w:rPr>
        <w:t xml:space="preserve"> tracking.</w:t>
      </w:r>
    </w:p>
    <w:p w:rsidR="0019209C" w:rsidRDefault="0019209C">
      <w:pPr>
        <w:pStyle w:val="Heading3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3.3 API Integrations</w:t>
      </w:r>
    </w:p>
    <w:p w:rsidR="0019209C" w:rsidRDefault="0019209C" w:rsidP="0019209C">
      <w:pPr>
        <w:numPr>
          <w:ilvl w:val="0"/>
          <w:numId w:val="14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Style w:val="Strong"/>
          <w:rFonts w:eastAsia="Times New Roman"/>
        </w:rPr>
        <w:t>Payments: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Stripe</w:t>
      </w:r>
      <w:r>
        <w:rPr>
          <w:rFonts w:eastAsia="Times New Roman"/>
        </w:rPr>
        <w:t xml:space="preserve"> for secure transactions.</w:t>
      </w:r>
    </w:p>
    <w:p w:rsidR="0019209C" w:rsidRDefault="0019209C" w:rsidP="0019209C">
      <w:pPr>
        <w:numPr>
          <w:ilvl w:val="0"/>
          <w:numId w:val="14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Style w:val="Strong"/>
          <w:rFonts w:eastAsia="Times New Roman"/>
        </w:rPr>
        <w:t>Shipping:</w:t>
      </w:r>
      <w:r>
        <w:rPr>
          <w:rFonts w:eastAsia="Times New Roman"/>
        </w:rPr>
        <w:t xml:space="preserve"> </w:t>
      </w:r>
      <w:proofErr w:type="spellStart"/>
      <w:r>
        <w:rPr>
          <w:rStyle w:val="Strong"/>
          <w:rFonts w:eastAsia="Times New Roman"/>
        </w:rPr>
        <w:t>ShipEngine</w:t>
      </w:r>
      <w:proofErr w:type="spellEnd"/>
      <w:r>
        <w:rPr>
          <w:rFonts w:eastAsia="Times New Roman"/>
        </w:rPr>
        <w:t xml:space="preserve"> to track real-time orders.</w:t>
      </w:r>
    </w:p>
    <w:p w:rsidR="0019209C" w:rsidRDefault="0019209C" w:rsidP="0019209C">
      <w:pPr>
        <w:numPr>
          <w:ilvl w:val="0"/>
          <w:numId w:val="14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Style w:val="Strong"/>
          <w:rFonts w:eastAsia="Times New Roman"/>
        </w:rPr>
        <w:t>CMS Integration: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Sanity CMS APIs</w:t>
      </w:r>
      <w:r>
        <w:rPr>
          <w:rFonts w:eastAsia="Times New Roman"/>
        </w:rPr>
        <w:t xml:space="preserve"> for managing product data.</w:t>
      </w:r>
    </w:p>
    <w:p w:rsidR="0019209C" w:rsidRDefault="0019209C">
      <w:pPr>
        <w:spacing w:after="0"/>
        <w:divId w:val="127763702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352219F" wp14:editId="04DFF0FD">
                <wp:extent cx="5486400" cy="1270"/>
                <wp:effectExtent l="0" t="31750" r="0" b="3683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406968" id="Rectangle 6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:rsidR="0019209C" w:rsidRDefault="0019209C">
      <w:pPr>
        <w:pStyle w:val="Heading2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4. API Specifications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068"/>
        <w:gridCol w:w="2929"/>
        <w:gridCol w:w="3577"/>
      </w:tblGrid>
      <w:tr w:rsidR="0019209C">
        <w:trPr>
          <w:divId w:val="127763702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209C" w:rsidRDefault="0019209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9209C" w:rsidRDefault="0019209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9209C" w:rsidRDefault="0019209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9209C" w:rsidRDefault="0019209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Response Example</w:t>
            </w:r>
          </w:p>
        </w:tc>
      </w:tr>
      <w:tr w:rsidR="0019209C">
        <w:trPr>
          <w:divId w:val="1277637028"/>
          <w:tblCellSpacing w:w="15" w:type="dxa"/>
        </w:trPr>
        <w:tc>
          <w:tcPr>
            <w:tcW w:w="0" w:type="auto"/>
            <w:vAlign w:val="center"/>
            <w:hideMark/>
          </w:tcPr>
          <w:p w:rsidR="0019209C" w:rsidRDefault="0019209C">
            <w:pPr>
              <w:rPr>
                <w:rFonts w:eastAsia="Times New Roman"/>
              </w:rPr>
            </w:pPr>
            <w:r>
              <w:rPr>
                <w:rStyle w:val="HTMLCode"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:rsidR="0019209C" w:rsidRDefault="001920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GET/POST</w:t>
            </w:r>
          </w:p>
        </w:tc>
        <w:tc>
          <w:tcPr>
            <w:tcW w:w="0" w:type="auto"/>
            <w:vAlign w:val="center"/>
            <w:hideMark/>
          </w:tcPr>
          <w:p w:rsidR="0019209C" w:rsidRDefault="001920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Fetch all clothing products or update product data</w:t>
            </w:r>
          </w:p>
        </w:tc>
        <w:tc>
          <w:tcPr>
            <w:tcW w:w="0" w:type="auto"/>
            <w:vAlign w:val="center"/>
            <w:hideMark/>
          </w:tcPr>
          <w:p w:rsidR="0019209C" w:rsidRDefault="0019209C">
            <w:pPr>
              <w:rPr>
                <w:rFonts w:eastAsia="Times New Roman"/>
              </w:rPr>
            </w:pPr>
            <w:r>
              <w:rPr>
                <w:rStyle w:val="HTMLCode"/>
              </w:rPr>
              <w:t>{ "_id": "123", "name": "T-Shirt", "price": 120 }</w:t>
            </w:r>
          </w:p>
        </w:tc>
      </w:tr>
      <w:tr w:rsidR="0019209C">
        <w:trPr>
          <w:divId w:val="1277637028"/>
          <w:tblCellSpacing w:w="15" w:type="dxa"/>
        </w:trPr>
        <w:tc>
          <w:tcPr>
            <w:tcW w:w="0" w:type="auto"/>
            <w:vAlign w:val="center"/>
            <w:hideMark/>
          </w:tcPr>
          <w:p w:rsidR="0019209C" w:rsidRDefault="0019209C">
            <w:pPr>
              <w:rPr>
                <w:rFonts w:eastAsia="Times New Roman"/>
              </w:rPr>
            </w:pPr>
            <w:r>
              <w:rPr>
                <w:rStyle w:val="HTMLCode"/>
              </w:rPr>
              <w:t>/orders</w:t>
            </w:r>
          </w:p>
        </w:tc>
        <w:tc>
          <w:tcPr>
            <w:tcW w:w="0" w:type="auto"/>
            <w:vAlign w:val="center"/>
            <w:hideMark/>
          </w:tcPr>
          <w:p w:rsidR="0019209C" w:rsidRDefault="001920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POST/GET</w:t>
            </w:r>
          </w:p>
        </w:tc>
        <w:tc>
          <w:tcPr>
            <w:tcW w:w="0" w:type="auto"/>
            <w:vAlign w:val="center"/>
            <w:hideMark/>
          </w:tcPr>
          <w:p w:rsidR="0019209C" w:rsidRDefault="001920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Create a new order or fetch order history</w:t>
            </w:r>
          </w:p>
        </w:tc>
        <w:tc>
          <w:tcPr>
            <w:tcW w:w="0" w:type="auto"/>
            <w:vAlign w:val="center"/>
            <w:hideMark/>
          </w:tcPr>
          <w:p w:rsidR="0019209C" w:rsidRDefault="0019209C">
            <w:pPr>
              <w:rPr>
                <w:rFonts w:eastAsia="Times New Roman"/>
              </w:rPr>
            </w:pPr>
            <w:r>
              <w:rPr>
                <w:rStyle w:val="HTMLCode"/>
              </w:rPr>
              <w:t>{ "</w:t>
            </w:r>
            <w:proofErr w:type="spellStart"/>
            <w:r>
              <w:rPr>
                <w:rStyle w:val="HTMLCode"/>
              </w:rPr>
              <w:t>orderId</w:t>
            </w:r>
            <w:proofErr w:type="spellEnd"/>
            <w:r>
              <w:rPr>
                <w:rStyle w:val="HTMLCode"/>
              </w:rPr>
              <w:t>": "1234", "customer": "</w:t>
            </w:r>
            <w:r w:rsidR="004214C1">
              <w:rPr>
                <w:rStyle w:val="HTMLCode"/>
              </w:rPr>
              <w:t>Nasir</w:t>
            </w:r>
            <w:r>
              <w:rPr>
                <w:rStyle w:val="HTMLCode"/>
              </w:rPr>
              <w:t>" }</w:t>
            </w:r>
          </w:p>
        </w:tc>
      </w:tr>
      <w:tr w:rsidR="0019209C">
        <w:trPr>
          <w:divId w:val="1277637028"/>
          <w:tblCellSpacing w:w="15" w:type="dxa"/>
        </w:trPr>
        <w:tc>
          <w:tcPr>
            <w:tcW w:w="0" w:type="auto"/>
            <w:vAlign w:val="center"/>
            <w:hideMark/>
          </w:tcPr>
          <w:p w:rsidR="0019209C" w:rsidRDefault="0019209C">
            <w:pPr>
              <w:rPr>
                <w:rFonts w:eastAsia="Times New Roman"/>
              </w:rPr>
            </w:pPr>
            <w:r>
              <w:rPr>
                <w:rStyle w:val="HTMLCode"/>
              </w:rPr>
              <w:t>/shipment</w:t>
            </w:r>
          </w:p>
        </w:tc>
        <w:tc>
          <w:tcPr>
            <w:tcW w:w="0" w:type="auto"/>
            <w:vAlign w:val="center"/>
            <w:hideMark/>
          </w:tcPr>
          <w:p w:rsidR="0019209C" w:rsidRDefault="001920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9209C" w:rsidRDefault="001920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Fetch shipment details</w:t>
            </w:r>
          </w:p>
        </w:tc>
        <w:tc>
          <w:tcPr>
            <w:tcW w:w="0" w:type="auto"/>
            <w:vAlign w:val="center"/>
            <w:hideMark/>
          </w:tcPr>
          <w:p w:rsidR="0019209C" w:rsidRDefault="0019209C">
            <w:pPr>
              <w:rPr>
                <w:rFonts w:eastAsia="Times New Roman"/>
              </w:rPr>
            </w:pPr>
            <w:r>
              <w:rPr>
                <w:rStyle w:val="HTMLCode"/>
              </w:rPr>
              <w:t>{ "</w:t>
            </w:r>
            <w:proofErr w:type="spellStart"/>
            <w:r>
              <w:rPr>
                <w:rStyle w:val="HTMLCode"/>
              </w:rPr>
              <w:t>orderId</w:t>
            </w:r>
            <w:proofErr w:type="spellEnd"/>
            <w:r>
              <w:rPr>
                <w:rStyle w:val="HTMLCode"/>
              </w:rPr>
              <w:t>": 123, "status": "In Transit" }</w:t>
            </w:r>
          </w:p>
        </w:tc>
      </w:tr>
    </w:tbl>
    <w:p w:rsidR="0019209C" w:rsidRDefault="0019209C">
      <w:pPr>
        <w:divId w:val="127763702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0E0C9FF" wp14:editId="6559DB41">
                <wp:extent cx="5486400" cy="1270"/>
                <wp:effectExtent l="0" t="31750" r="0" b="3683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7F37AB" id="Rectangle 5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:rsidR="0019209C" w:rsidRDefault="0019209C">
      <w:pPr>
        <w:pStyle w:val="Heading2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5. Workflows</w:t>
      </w:r>
    </w:p>
    <w:p w:rsidR="0019209C" w:rsidRDefault="0019209C">
      <w:pPr>
        <w:pStyle w:val="Heading3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5.1 User Registration</w:t>
      </w:r>
    </w:p>
    <w:p w:rsidR="0019209C" w:rsidRDefault="0019209C" w:rsidP="0019209C">
      <w:pPr>
        <w:numPr>
          <w:ilvl w:val="0"/>
          <w:numId w:val="15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User </w:t>
      </w:r>
      <w:r>
        <w:rPr>
          <w:rStyle w:val="Strong"/>
          <w:rFonts w:eastAsia="Times New Roman"/>
        </w:rPr>
        <w:t>signs up/logs in</w:t>
      </w:r>
      <w:r>
        <w:rPr>
          <w:rFonts w:eastAsia="Times New Roman"/>
        </w:rPr>
        <w:t xml:space="preserve"> via Clerk authentication.</w:t>
      </w:r>
    </w:p>
    <w:p w:rsidR="0019209C" w:rsidRDefault="0019209C" w:rsidP="0019209C">
      <w:pPr>
        <w:numPr>
          <w:ilvl w:val="0"/>
          <w:numId w:val="15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User data is </w:t>
      </w:r>
      <w:r>
        <w:rPr>
          <w:rStyle w:val="Strong"/>
          <w:rFonts w:eastAsia="Times New Roman"/>
        </w:rPr>
        <w:t>securely stored</w:t>
      </w:r>
      <w:r>
        <w:rPr>
          <w:rFonts w:eastAsia="Times New Roman"/>
        </w:rPr>
        <w:t xml:space="preserve"> in Sanity CMS.</w:t>
      </w:r>
    </w:p>
    <w:p w:rsidR="0019209C" w:rsidRDefault="0019209C" w:rsidP="0019209C">
      <w:pPr>
        <w:numPr>
          <w:ilvl w:val="0"/>
          <w:numId w:val="15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A </w:t>
      </w:r>
      <w:r>
        <w:rPr>
          <w:rStyle w:val="Strong"/>
          <w:rFonts w:eastAsia="Times New Roman"/>
        </w:rPr>
        <w:t>confirmation email</w:t>
      </w:r>
      <w:r>
        <w:rPr>
          <w:rFonts w:eastAsia="Times New Roman"/>
        </w:rPr>
        <w:t xml:space="preserve"> is sent.</w:t>
      </w:r>
    </w:p>
    <w:p w:rsidR="0019209C" w:rsidRDefault="0019209C">
      <w:pPr>
        <w:pStyle w:val="Heading3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lastRenderedPageBreak/>
        <w:t>5.2 Product Browsing</w:t>
      </w:r>
    </w:p>
    <w:p w:rsidR="0019209C" w:rsidRDefault="0019209C" w:rsidP="0019209C">
      <w:pPr>
        <w:numPr>
          <w:ilvl w:val="0"/>
          <w:numId w:val="16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Users </w:t>
      </w:r>
      <w:r>
        <w:rPr>
          <w:rStyle w:val="Strong"/>
          <w:rFonts w:eastAsia="Times New Roman"/>
        </w:rPr>
        <w:t>navigate</w:t>
      </w:r>
      <w:r>
        <w:rPr>
          <w:rFonts w:eastAsia="Times New Roman"/>
        </w:rPr>
        <w:t xml:space="preserve"> through clothing categories.</w:t>
      </w:r>
    </w:p>
    <w:p w:rsidR="0019209C" w:rsidRDefault="0019209C" w:rsidP="0019209C">
      <w:pPr>
        <w:numPr>
          <w:ilvl w:val="0"/>
          <w:numId w:val="16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Product data is </w:t>
      </w:r>
      <w:r>
        <w:rPr>
          <w:rStyle w:val="Strong"/>
          <w:rFonts w:eastAsia="Times New Roman"/>
        </w:rPr>
        <w:t>fetched dynamically</w:t>
      </w:r>
      <w:r>
        <w:rPr>
          <w:rFonts w:eastAsia="Times New Roman"/>
        </w:rPr>
        <w:t xml:space="preserve"> from Sanity CMS.</w:t>
      </w:r>
    </w:p>
    <w:p w:rsidR="0019209C" w:rsidRDefault="0019209C" w:rsidP="0019209C">
      <w:pPr>
        <w:numPr>
          <w:ilvl w:val="0"/>
          <w:numId w:val="16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Users </w:t>
      </w:r>
      <w:r>
        <w:rPr>
          <w:rStyle w:val="Strong"/>
          <w:rFonts w:eastAsia="Times New Roman"/>
        </w:rPr>
        <w:t>filter products</w:t>
      </w:r>
      <w:r>
        <w:rPr>
          <w:rFonts w:eastAsia="Times New Roman"/>
        </w:rPr>
        <w:t xml:space="preserve"> by size, price, and brand.</w:t>
      </w:r>
    </w:p>
    <w:p w:rsidR="0019209C" w:rsidRDefault="0019209C">
      <w:pPr>
        <w:pStyle w:val="Heading3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5.3 Order Placement</w:t>
      </w:r>
    </w:p>
    <w:p w:rsidR="0019209C" w:rsidRDefault="0019209C" w:rsidP="0019209C">
      <w:pPr>
        <w:numPr>
          <w:ilvl w:val="0"/>
          <w:numId w:val="17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Users </w:t>
      </w:r>
      <w:r>
        <w:rPr>
          <w:rStyle w:val="Strong"/>
          <w:rFonts w:eastAsia="Times New Roman"/>
        </w:rPr>
        <w:t>add items to the cart</w:t>
      </w:r>
      <w:r>
        <w:rPr>
          <w:rFonts w:eastAsia="Times New Roman"/>
        </w:rPr>
        <w:t xml:space="preserve"> and proceed to checkout.</w:t>
      </w:r>
    </w:p>
    <w:p w:rsidR="0019209C" w:rsidRDefault="0019209C" w:rsidP="0019209C">
      <w:pPr>
        <w:numPr>
          <w:ilvl w:val="0"/>
          <w:numId w:val="17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Order details are </w:t>
      </w:r>
      <w:r>
        <w:rPr>
          <w:rStyle w:val="Strong"/>
          <w:rFonts w:eastAsia="Times New Roman"/>
        </w:rPr>
        <w:t>stored in Sanity CMS</w:t>
      </w:r>
      <w:r>
        <w:rPr>
          <w:rFonts w:eastAsia="Times New Roman"/>
        </w:rPr>
        <w:t>.</w:t>
      </w:r>
    </w:p>
    <w:p w:rsidR="0019209C" w:rsidRDefault="0019209C" w:rsidP="0019209C">
      <w:pPr>
        <w:numPr>
          <w:ilvl w:val="0"/>
          <w:numId w:val="17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Payment is </w:t>
      </w:r>
      <w:r>
        <w:rPr>
          <w:rStyle w:val="Strong"/>
          <w:rFonts w:eastAsia="Times New Roman"/>
        </w:rPr>
        <w:t>processed via Stripe</w:t>
      </w:r>
      <w:r>
        <w:rPr>
          <w:rFonts w:eastAsia="Times New Roman"/>
        </w:rPr>
        <w:t>.</w:t>
      </w:r>
    </w:p>
    <w:p w:rsidR="0019209C" w:rsidRDefault="0019209C" w:rsidP="0019209C">
      <w:pPr>
        <w:numPr>
          <w:ilvl w:val="0"/>
          <w:numId w:val="17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A </w:t>
      </w:r>
      <w:r>
        <w:rPr>
          <w:rStyle w:val="Strong"/>
          <w:rFonts w:eastAsia="Times New Roman"/>
        </w:rPr>
        <w:t>confirmation email</w:t>
      </w:r>
      <w:r>
        <w:rPr>
          <w:rFonts w:eastAsia="Times New Roman"/>
        </w:rPr>
        <w:t xml:space="preserve"> is sent.</w:t>
      </w:r>
    </w:p>
    <w:p w:rsidR="0019209C" w:rsidRDefault="0019209C">
      <w:pPr>
        <w:pStyle w:val="Heading3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5.4 Shipment Tracking</w:t>
      </w:r>
    </w:p>
    <w:p w:rsidR="0019209C" w:rsidRDefault="0019209C" w:rsidP="0019209C">
      <w:pPr>
        <w:numPr>
          <w:ilvl w:val="0"/>
          <w:numId w:val="18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Orders are assigned a </w:t>
      </w:r>
      <w:r>
        <w:rPr>
          <w:rStyle w:val="Strong"/>
          <w:rFonts w:eastAsia="Times New Roman"/>
        </w:rPr>
        <w:t>tracking ID</w:t>
      </w:r>
      <w:r>
        <w:rPr>
          <w:rFonts w:eastAsia="Times New Roman"/>
        </w:rPr>
        <w:t>.</w:t>
      </w:r>
    </w:p>
    <w:p w:rsidR="0019209C" w:rsidRDefault="0019209C" w:rsidP="0019209C">
      <w:pPr>
        <w:numPr>
          <w:ilvl w:val="0"/>
          <w:numId w:val="18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The status is </w:t>
      </w:r>
      <w:r>
        <w:rPr>
          <w:rStyle w:val="Strong"/>
          <w:rFonts w:eastAsia="Times New Roman"/>
        </w:rPr>
        <w:t xml:space="preserve">fetched from </w:t>
      </w:r>
      <w:proofErr w:type="spellStart"/>
      <w:r>
        <w:rPr>
          <w:rStyle w:val="Strong"/>
          <w:rFonts w:eastAsia="Times New Roman"/>
        </w:rPr>
        <w:t>ShipEngine</w:t>
      </w:r>
      <w:proofErr w:type="spellEnd"/>
      <w:r>
        <w:rPr>
          <w:rFonts w:eastAsia="Times New Roman"/>
        </w:rPr>
        <w:t xml:space="preserve"> and updated in Sanity CMS.</w:t>
      </w:r>
    </w:p>
    <w:p w:rsidR="0019209C" w:rsidRDefault="0019209C" w:rsidP="0019209C">
      <w:pPr>
        <w:numPr>
          <w:ilvl w:val="0"/>
          <w:numId w:val="18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Users can </w:t>
      </w:r>
      <w:r>
        <w:rPr>
          <w:rStyle w:val="Strong"/>
          <w:rFonts w:eastAsia="Times New Roman"/>
        </w:rPr>
        <w:t>check their order status in real-time</w:t>
      </w:r>
      <w:r>
        <w:rPr>
          <w:rFonts w:eastAsia="Times New Roman"/>
        </w:rPr>
        <w:t>.</w:t>
      </w:r>
    </w:p>
    <w:p w:rsidR="0019209C" w:rsidRDefault="0019209C">
      <w:pPr>
        <w:spacing w:after="0"/>
        <w:divId w:val="127763702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AB2116E" wp14:editId="2BCF568E">
                <wp:extent cx="5486400" cy="1270"/>
                <wp:effectExtent l="0" t="31750" r="0" b="368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23654" id="Rectangle 4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:rsidR="0019209C" w:rsidRDefault="0019209C">
      <w:pPr>
        <w:pStyle w:val="Heading2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6. Data Schema Design</w:t>
      </w:r>
    </w:p>
    <w:p w:rsidR="0019209C" w:rsidRDefault="0019209C">
      <w:pPr>
        <w:pStyle w:val="Heading3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6.1 Clothing Product Schema (Sanity CMS)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>export default {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 xml:space="preserve">  name: 'product',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 xml:space="preserve">  type: 'document',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 xml:space="preserve">  fields: [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 xml:space="preserve">    { name: 'name', type: 'string', title: 'Clothing Name' },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 xml:space="preserve">    { name: 'price', type: 'number', title: 'Price' },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 xml:space="preserve">    { name: 'size', type: 'string', title: 'Size' },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 xml:space="preserve">    { name: '</w:t>
      </w:r>
      <w:proofErr w:type="spellStart"/>
      <w:r>
        <w:rPr>
          <w:rStyle w:val="HTMLCode"/>
        </w:rPr>
        <w:t>stockLevel</w:t>
      </w:r>
      <w:proofErr w:type="spellEnd"/>
      <w:r>
        <w:rPr>
          <w:rStyle w:val="HTMLCode"/>
        </w:rPr>
        <w:t>', type: 'number', title: 'Stock Level' },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 xml:space="preserve">    { name: 'images', type: 'array', of: [{ type: 'image' }] }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 xml:space="preserve">  ]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>};</w:t>
      </w:r>
    </w:p>
    <w:p w:rsidR="0019209C" w:rsidRDefault="0019209C">
      <w:pPr>
        <w:pStyle w:val="Heading3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6.2 Order Schema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>export default {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 xml:space="preserve">  name: 'order',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 xml:space="preserve">  type: 'document',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 xml:space="preserve">  fields: [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 xml:space="preserve">    { name: '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', type: 'string', title: 'Order ID' },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 xml:space="preserve">    { name: '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>', type: 'string', title: 'Customer ID' },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 xml:space="preserve">    { name: 'status', type: 'string', title: 'Order Status' },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 xml:space="preserve">    { name: '</w:t>
      </w:r>
      <w:proofErr w:type="spellStart"/>
      <w:r>
        <w:rPr>
          <w:rStyle w:val="HTMLCode"/>
        </w:rPr>
        <w:t>createdAt</w:t>
      </w:r>
      <w:proofErr w:type="spellEnd"/>
      <w:r>
        <w:rPr>
          <w:rStyle w:val="HTMLCode"/>
        </w:rPr>
        <w:t>', type: '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', title: 'Order Created At' }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 xml:space="preserve">  ]</w:t>
      </w:r>
    </w:p>
    <w:p w:rsidR="0019209C" w:rsidRDefault="0019209C">
      <w:pPr>
        <w:pStyle w:val="HTMLPreformatted"/>
        <w:divId w:val="1277637028"/>
        <w:rPr>
          <w:rStyle w:val="HTMLCode"/>
        </w:rPr>
      </w:pPr>
      <w:r>
        <w:rPr>
          <w:rStyle w:val="HTMLCode"/>
        </w:rPr>
        <w:t>};</w:t>
      </w:r>
    </w:p>
    <w:p w:rsidR="0019209C" w:rsidRDefault="0019209C">
      <w:pPr>
        <w:divId w:val="127763702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C5381F9" wp14:editId="1F380258">
                <wp:extent cx="5486400" cy="1270"/>
                <wp:effectExtent l="0" t="31750" r="0" b="368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96E71" id="Rectangle 3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:rsidR="0019209C" w:rsidRDefault="0019209C">
      <w:pPr>
        <w:pStyle w:val="Heading2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lastRenderedPageBreak/>
        <w:t>7. Technical Roadmap</w:t>
      </w:r>
    </w:p>
    <w:p w:rsidR="0019209C" w:rsidRDefault="0019209C">
      <w:pPr>
        <w:pStyle w:val="Heading3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Phase 1: Frontend Development</w:t>
      </w:r>
    </w:p>
    <w:p w:rsidR="0019209C" w:rsidRDefault="0019209C" w:rsidP="0019209C">
      <w:pPr>
        <w:numPr>
          <w:ilvl w:val="0"/>
          <w:numId w:val="19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Implement </w:t>
      </w:r>
      <w:r>
        <w:rPr>
          <w:rStyle w:val="Strong"/>
          <w:rFonts w:eastAsia="Times New Roman"/>
        </w:rPr>
        <w:t>pixel-perfect UI</w:t>
      </w:r>
      <w:r>
        <w:rPr>
          <w:rFonts w:eastAsia="Times New Roman"/>
        </w:rPr>
        <w:t xml:space="preserve"> from </w:t>
      </w:r>
      <w:proofErr w:type="spellStart"/>
      <w:r>
        <w:rPr>
          <w:rStyle w:val="Strong"/>
          <w:rFonts w:eastAsia="Times New Roman"/>
        </w:rPr>
        <w:t>Figma</w:t>
      </w:r>
      <w:proofErr w:type="spellEnd"/>
      <w:r>
        <w:rPr>
          <w:rStyle w:val="Strong"/>
          <w:rFonts w:eastAsia="Times New Roman"/>
        </w:rPr>
        <w:t xml:space="preserve"> using Next.js and Tailwind CSS</w:t>
      </w:r>
      <w:r>
        <w:rPr>
          <w:rFonts w:eastAsia="Times New Roman"/>
        </w:rPr>
        <w:t>.</w:t>
      </w:r>
    </w:p>
    <w:p w:rsidR="0019209C" w:rsidRDefault="0019209C" w:rsidP="0019209C">
      <w:pPr>
        <w:numPr>
          <w:ilvl w:val="0"/>
          <w:numId w:val="19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Ensure </w:t>
      </w:r>
      <w:r>
        <w:rPr>
          <w:rStyle w:val="Strong"/>
          <w:rFonts w:eastAsia="Times New Roman"/>
        </w:rPr>
        <w:t>responsiveness</w:t>
      </w:r>
      <w:r>
        <w:rPr>
          <w:rFonts w:eastAsia="Times New Roman"/>
        </w:rPr>
        <w:t xml:space="preserve"> and accessibility.</w:t>
      </w:r>
    </w:p>
    <w:p w:rsidR="0019209C" w:rsidRDefault="0019209C">
      <w:pPr>
        <w:pStyle w:val="Heading3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Phase 2: Backend Setup</w:t>
      </w:r>
    </w:p>
    <w:p w:rsidR="0019209C" w:rsidRDefault="0019209C" w:rsidP="0019209C">
      <w:pPr>
        <w:numPr>
          <w:ilvl w:val="0"/>
          <w:numId w:val="20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Configure </w:t>
      </w:r>
      <w:r>
        <w:rPr>
          <w:rStyle w:val="Strong"/>
          <w:rFonts w:eastAsia="Times New Roman"/>
        </w:rPr>
        <w:t>Sanity CMS</w:t>
      </w:r>
      <w:r>
        <w:rPr>
          <w:rFonts w:eastAsia="Times New Roman"/>
        </w:rPr>
        <w:t xml:space="preserve"> for managing </w:t>
      </w:r>
      <w:r>
        <w:rPr>
          <w:rStyle w:val="Strong"/>
          <w:rFonts w:eastAsia="Times New Roman"/>
        </w:rPr>
        <w:t>clothing products, users, and orders</w:t>
      </w:r>
      <w:r>
        <w:rPr>
          <w:rFonts w:eastAsia="Times New Roman"/>
        </w:rPr>
        <w:t>.</w:t>
      </w:r>
    </w:p>
    <w:p w:rsidR="0019209C" w:rsidRDefault="0019209C">
      <w:pPr>
        <w:pStyle w:val="Heading3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Phase 3: API Integrations</w:t>
      </w:r>
    </w:p>
    <w:p w:rsidR="0019209C" w:rsidRDefault="0019209C" w:rsidP="0019209C">
      <w:pPr>
        <w:numPr>
          <w:ilvl w:val="0"/>
          <w:numId w:val="21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Integrate </w:t>
      </w:r>
      <w:r>
        <w:rPr>
          <w:rStyle w:val="Strong"/>
          <w:rFonts w:eastAsia="Times New Roman"/>
        </w:rPr>
        <w:t>Stripe for payments</w:t>
      </w:r>
      <w:r>
        <w:rPr>
          <w:rFonts w:eastAsia="Times New Roman"/>
        </w:rPr>
        <w:t xml:space="preserve"> and </w:t>
      </w:r>
      <w:proofErr w:type="spellStart"/>
      <w:r>
        <w:rPr>
          <w:rStyle w:val="Strong"/>
          <w:rFonts w:eastAsia="Times New Roman"/>
        </w:rPr>
        <w:t>ShipEngine</w:t>
      </w:r>
      <w:proofErr w:type="spellEnd"/>
      <w:r>
        <w:rPr>
          <w:rStyle w:val="Strong"/>
          <w:rFonts w:eastAsia="Times New Roman"/>
        </w:rPr>
        <w:t xml:space="preserve"> for shipping tracking</w:t>
      </w:r>
      <w:r>
        <w:rPr>
          <w:rFonts w:eastAsia="Times New Roman"/>
        </w:rPr>
        <w:t>.</w:t>
      </w:r>
    </w:p>
    <w:p w:rsidR="0019209C" w:rsidRDefault="0019209C">
      <w:pPr>
        <w:pStyle w:val="Heading3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Phase 4: Testing &amp; Deployment</w:t>
      </w:r>
    </w:p>
    <w:p w:rsidR="0019209C" w:rsidRDefault="0019209C" w:rsidP="0019209C">
      <w:pPr>
        <w:numPr>
          <w:ilvl w:val="0"/>
          <w:numId w:val="22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Conduct </w:t>
      </w:r>
      <w:r>
        <w:rPr>
          <w:rStyle w:val="Strong"/>
          <w:rFonts w:eastAsia="Times New Roman"/>
        </w:rPr>
        <w:t>end-to-end testing</w:t>
      </w:r>
      <w:r>
        <w:rPr>
          <w:rFonts w:eastAsia="Times New Roman"/>
        </w:rPr>
        <w:t>.</w:t>
      </w:r>
    </w:p>
    <w:p w:rsidR="0019209C" w:rsidRDefault="0019209C" w:rsidP="0019209C">
      <w:pPr>
        <w:numPr>
          <w:ilvl w:val="0"/>
          <w:numId w:val="22"/>
        </w:numPr>
        <w:spacing w:before="100" w:beforeAutospacing="1" w:after="100" w:afterAutospacing="1" w:line="240" w:lineRule="auto"/>
        <w:divId w:val="1277637028"/>
        <w:rPr>
          <w:rFonts w:eastAsia="Times New Roman"/>
        </w:rPr>
      </w:pPr>
      <w:r>
        <w:rPr>
          <w:rFonts w:eastAsia="Times New Roman"/>
        </w:rPr>
        <w:t xml:space="preserve">Deploy the website on </w:t>
      </w:r>
      <w:r>
        <w:rPr>
          <w:rStyle w:val="Strong"/>
          <w:rFonts w:eastAsia="Times New Roman"/>
        </w:rPr>
        <w:t>Vercel for scalability</w:t>
      </w:r>
      <w:r>
        <w:rPr>
          <w:rFonts w:eastAsia="Times New Roman"/>
        </w:rPr>
        <w:t>.</w:t>
      </w:r>
    </w:p>
    <w:p w:rsidR="0019209C" w:rsidRDefault="0019209C">
      <w:pPr>
        <w:spacing w:after="0"/>
        <w:divId w:val="127763702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AAE2592" wp14:editId="56AD45F6">
                <wp:extent cx="5486400" cy="1270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8F4D4" id="Rectangle 2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:rsidR="0019209C" w:rsidRDefault="0019209C">
      <w:pPr>
        <w:pStyle w:val="Heading2"/>
        <w:divId w:val="127763702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8. Conclusion</w:t>
      </w:r>
    </w:p>
    <w:p w:rsidR="0019209C" w:rsidRDefault="0019209C">
      <w:pPr>
        <w:pStyle w:val="NormalWeb"/>
        <w:divId w:val="1277637028"/>
      </w:pPr>
      <w:r>
        <w:t xml:space="preserve">This document provides a </w:t>
      </w:r>
      <w:r>
        <w:rPr>
          <w:rStyle w:val="Strong"/>
        </w:rPr>
        <w:t>clear technical foundation</w:t>
      </w:r>
      <w:r>
        <w:t xml:space="preserve"> for your </w:t>
      </w:r>
      <w:r>
        <w:rPr>
          <w:rStyle w:val="Strong"/>
        </w:rPr>
        <w:t>Clothing E-commerce Website</w:t>
      </w:r>
      <w:r>
        <w:t xml:space="preserve">, ensuring a </w:t>
      </w:r>
      <w:r>
        <w:rPr>
          <w:rStyle w:val="Strong"/>
        </w:rPr>
        <w:t>scalable, efficient, and professional</w:t>
      </w:r>
      <w:r>
        <w:t xml:space="preserve"> implementation using </w:t>
      </w:r>
      <w:r>
        <w:rPr>
          <w:rStyle w:val="Strong"/>
        </w:rPr>
        <w:t xml:space="preserve">Next.js, Sanity CMS, Stripe, and </w:t>
      </w:r>
      <w:proofErr w:type="spellStart"/>
      <w:r>
        <w:rPr>
          <w:rStyle w:val="Strong"/>
        </w:rPr>
        <w:t>ShipEngine</w:t>
      </w:r>
      <w:proofErr w:type="spellEnd"/>
      <w:r>
        <w:t>.</w:t>
      </w:r>
    </w:p>
    <w:p w:rsidR="00CE5C7B" w:rsidRPr="00587EB1" w:rsidRDefault="00CE5C7B" w:rsidP="00587EB1">
      <w:pPr>
        <w:divId w:val="1277637028"/>
        <w:rPr>
          <w:rFonts w:eastAsia="Times New Roman"/>
        </w:rPr>
      </w:pPr>
    </w:p>
    <w:sectPr w:rsidR="00CE5C7B" w:rsidRPr="00587E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03A4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7829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F08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50C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63FF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9231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829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649A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DA60F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16B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8022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A057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4E01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102871">
    <w:abstractNumId w:val="8"/>
  </w:num>
  <w:num w:numId="2" w16cid:durableId="615866277">
    <w:abstractNumId w:val="6"/>
  </w:num>
  <w:num w:numId="3" w16cid:durableId="616182672">
    <w:abstractNumId w:val="5"/>
  </w:num>
  <w:num w:numId="4" w16cid:durableId="1961522382">
    <w:abstractNumId w:val="4"/>
  </w:num>
  <w:num w:numId="5" w16cid:durableId="742026044">
    <w:abstractNumId w:val="7"/>
  </w:num>
  <w:num w:numId="6" w16cid:durableId="1913389375">
    <w:abstractNumId w:val="3"/>
  </w:num>
  <w:num w:numId="7" w16cid:durableId="855772356">
    <w:abstractNumId w:val="2"/>
  </w:num>
  <w:num w:numId="8" w16cid:durableId="1173912517">
    <w:abstractNumId w:val="1"/>
  </w:num>
  <w:num w:numId="9" w16cid:durableId="1885174483">
    <w:abstractNumId w:val="0"/>
  </w:num>
  <w:num w:numId="10" w16cid:durableId="52706902">
    <w:abstractNumId w:val="14"/>
  </w:num>
  <w:num w:numId="11" w16cid:durableId="739249044">
    <w:abstractNumId w:val="21"/>
  </w:num>
  <w:num w:numId="12" w16cid:durableId="1322198322">
    <w:abstractNumId w:val="10"/>
  </w:num>
  <w:num w:numId="13" w16cid:durableId="392850435">
    <w:abstractNumId w:val="15"/>
  </w:num>
  <w:num w:numId="14" w16cid:durableId="206141458">
    <w:abstractNumId w:val="11"/>
  </w:num>
  <w:num w:numId="15" w16cid:durableId="500851086">
    <w:abstractNumId w:val="17"/>
  </w:num>
  <w:num w:numId="16" w16cid:durableId="1112242967">
    <w:abstractNumId w:val="9"/>
  </w:num>
  <w:num w:numId="17" w16cid:durableId="1735471811">
    <w:abstractNumId w:val="13"/>
  </w:num>
  <w:num w:numId="18" w16cid:durableId="397870005">
    <w:abstractNumId w:val="16"/>
  </w:num>
  <w:num w:numId="19" w16cid:durableId="1655716451">
    <w:abstractNumId w:val="12"/>
  </w:num>
  <w:num w:numId="20" w16cid:durableId="567686447">
    <w:abstractNumId w:val="20"/>
  </w:num>
  <w:num w:numId="21" w16cid:durableId="465780573">
    <w:abstractNumId w:val="19"/>
  </w:num>
  <w:num w:numId="22" w16cid:durableId="1263644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B0B"/>
    <w:rsid w:val="0015074B"/>
    <w:rsid w:val="0019209C"/>
    <w:rsid w:val="0029639D"/>
    <w:rsid w:val="002F2E81"/>
    <w:rsid w:val="00326F90"/>
    <w:rsid w:val="004214C1"/>
    <w:rsid w:val="00587EB1"/>
    <w:rsid w:val="0068423E"/>
    <w:rsid w:val="007B6DED"/>
    <w:rsid w:val="00923688"/>
    <w:rsid w:val="00AA1D8D"/>
    <w:rsid w:val="00B47730"/>
    <w:rsid w:val="00BF585C"/>
    <w:rsid w:val="00CB0664"/>
    <w:rsid w:val="00CE5C7B"/>
    <w:rsid w:val="00CF58B3"/>
    <w:rsid w:val="00DB60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3E875"/>
  <w14:defaultImageDpi w14:val="300"/>
  <w15:docId w15:val="{347190C0-BBCA-6A41-A996-1FACA3C7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9209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209C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09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6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shaheenayman786@gmail.com</cp:lastModifiedBy>
  <cp:revision>12</cp:revision>
  <dcterms:created xsi:type="dcterms:W3CDTF">2013-12-23T23:15:00Z</dcterms:created>
  <dcterms:modified xsi:type="dcterms:W3CDTF">2025-01-30T15:06:00Z</dcterms:modified>
  <cp:category/>
</cp:coreProperties>
</file>